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10 Essential Networking Linux Commands</w:t>
      </w:r>
    </w:p>
    <w:p>
      <w:pPr>
        <w:pStyle w:val="Heading2"/>
      </w:pPr>
      <w:r>
        <w:t>1. ifconfig / ip</w:t>
      </w:r>
    </w:p>
    <w:p>
      <w:r>
        <w:t>Purpose: Display or configure network interfaces.</w:t>
      </w:r>
    </w:p>
    <w:p>
      <w:pPr>
        <w:pStyle w:val="ListBullet"/>
      </w:pPr>
      <w:r>
        <w:t>Examples:</w:t>
      </w:r>
    </w:p>
    <w:p>
      <w:pPr>
        <w:pStyle w:val="ListBullet2"/>
      </w:pPr>
      <w:r>
        <w:t>ifconfig        # Show network interfaces (deprecated)</w:t>
      </w:r>
    </w:p>
    <w:p>
      <w:pPr>
        <w:pStyle w:val="ListBullet2"/>
      </w:pPr>
      <w:r>
        <w:t>ip addr show    # Modern replacement for ifconfig</w:t>
      </w:r>
    </w:p>
    <w:p>
      <w:pPr>
        <w:pStyle w:val="Heading2"/>
      </w:pPr>
      <w:r>
        <w:t>2. ping</w:t>
      </w:r>
    </w:p>
    <w:p>
      <w:r>
        <w:t>Purpose: Test connectivity to a remote host.</w:t>
      </w:r>
    </w:p>
    <w:p>
      <w:pPr>
        <w:pStyle w:val="ListBullet"/>
      </w:pPr>
      <w:r>
        <w:t>Examples:</w:t>
      </w:r>
    </w:p>
    <w:p>
      <w:pPr>
        <w:pStyle w:val="ListBullet2"/>
      </w:pPr>
      <w:r>
        <w:t>ping google.com</w:t>
      </w:r>
    </w:p>
    <w:p>
      <w:pPr>
        <w:pStyle w:val="Heading2"/>
      </w:pPr>
      <w:r>
        <w:t>3. netstat / ss</w:t>
      </w:r>
    </w:p>
    <w:p>
      <w:r>
        <w:t>Purpose: View active network connections, ports, and routing tables.</w:t>
      </w:r>
    </w:p>
    <w:p>
      <w:pPr>
        <w:pStyle w:val="ListBullet"/>
      </w:pPr>
      <w:r>
        <w:t>Examples:</w:t>
      </w:r>
    </w:p>
    <w:p>
      <w:pPr>
        <w:pStyle w:val="ListBullet2"/>
      </w:pPr>
      <w:r>
        <w:t>netstat -tuln    # Show listening ports</w:t>
      </w:r>
    </w:p>
    <w:p>
      <w:pPr>
        <w:pStyle w:val="ListBullet2"/>
      </w:pPr>
      <w:r>
        <w:t>ss -tuln         # Modern replacement for netstat</w:t>
      </w:r>
    </w:p>
    <w:p>
      <w:pPr>
        <w:pStyle w:val="Heading2"/>
      </w:pPr>
      <w:r>
        <w:t>4. traceroute / tracepath</w:t>
      </w:r>
    </w:p>
    <w:p>
      <w:r>
        <w:t>Purpose: Trace the route packets take to reach a destination.</w:t>
      </w:r>
    </w:p>
    <w:p>
      <w:pPr>
        <w:pStyle w:val="ListBullet"/>
      </w:pPr>
      <w:r>
        <w:t>Examples:</w:t>
      </w:r>
    </w:p>
    <w:p>
      <w:pPr>
        <w:pStyle w:val="ListBullet2"/>
      </w:pPr>
      <w:r>
        <w:t>traceroute google.com</w:t>
      </w:r>
    </w:p>
    <w:p>
      <w:pPr>
        <w:pStyle w:val="ListBullet2"/>
      </w:pPr>
      <w:r>
        <w:t>tracepath google.com</w:t>
      </w:r>
    </w:p>
    <w:p>
      <w:pPr>
        <w:pStyle w:val="Heading2"/>
      </w:pPr>
      <w:r>
        <w:t>5. nslookup / dig</w:t>
      </w:r>
    </w:p>
    <w:p>
      <w:r>
        <w:t>Purpose: Query DNS records and resolve domain names.</w:t>
      </w:r>
    </w:p>
    <w:p>
      <w:pPr>
        <w:pStyle w:val="ListBullet"/>
      </w:pPr>
      <w:r>
        <w:t>Examples:</w:t>
      </w:r>
    </w:p>
    <w:p>
      <w:pPr>
        <w:pStyle w:val="ListBullet2"/>
      </w:pPr>
      <w:r>
        <w:t>nslookup google.com</w:t>
      </w:r>
    </w:p>
    <w:p>
      <w:pPr>
        <w:pStyle w:val="ListBullet2"/>
      </w:pPr>
      <w:r>
        <w:t>dig google.com</w:t>
      </w:r>
    </w:p>
    <w:p>
      <w:pPr>
        <w:pStyle w:val="Heading2"/>
      </w:pPr>
      <w:r>
        <w:t>6. curl / wget</w:t>
      </w:r>
    </w:p>
    <w:p>
      <w:r>
        <w:t>Purpose: Test network connectivity and fetch data from URLs.</w:t>
      </w:r>
    </w:p>
    <w:p>
      <w:pPr>
        <w:pStyle w:val="ListBullet"/>
      </w:pPr>
      <w:r>
        <w:t>Examples:</w:t>
      </w:r>
    </w:p>
    <w:p>
      <w:pPr>
        <w:pStyle w:val="ListBullet2"/>
      </w:pPr>
      <w:r>
        <w:t>curl http://example.com</w:t>
      </w:r>
    </w:p>
    <w:p>
      <w:pPr>
        <w:pStyle w:val="ListBullet2"/>
      </w:pPr>
      <w:r>
        <w:t>wget http://example.com</w:t>
      </w:r>
    </w:p>
    <w:p>
      <w:pPr>
        <w:pStyle w:val="Heading2"/>
      </w:pPr>
      <w:r>
        <w:t>7. arp</w:t>
      </w:r>
    </w:p>
    <w:p>
      <w:r>
        <w:t>Purpose: View and manage the ARP (Address Resolution Protocol) table.</w:t>
      </w:r>
    </w:p>
    <w:p>
      <w:pPr>
        <w:pStyle w:val="ListBullet"/>
      </w:pPr>
      <w:r>
        <w:t>Examples:</w:t>
      </w:r>
    </w:p>
    <w:p>
      <w:pPr>
        <w:pStyle w:val="ListBullet2"/>
      </w:pPr>
      <w:r>
        <w:t>arp -a</w:t>
      </w:r>
    </w:p>
    <w:p>
      <w:pPr>
        <w:pStyle w:val="Heading2"/>
      </w:pPr>
      <w:r>
        <w:t>8. hostname</w:t>
      </w:r>
    </w:p>
    <w:p>
      <w:r>
        <w:t>Purpose: Display or change the system's hostname.</w:t>
      </w:r>
    </w:p>
    <w:p>
      <w:pPr>
        <w:pStyle w:val="ListBullet"/>
      </w:pPr>
      <w:r>
        <w:t>Examples:</w:t>
      </w:r>
    </w:p>
    <w:p>
      <w:pPr>
        <w:pStyle w:val="ListBullet2"/>
      </w:pPr>
      <w:r>
        <w:t>hostname         # Show hostname</w:t>
      </w:r>
    </w:p>
    <w:p>
      <w:pPr>
        <w:pStyle w:val="ListBullet2"/>
      </w:pPr>
      <w:r>
        <w:t>hostnamectl      # Modify hostname</w:t>
      </w:r>
    </w:p>
    <w:p>
      <w:pPr>
        <w:pStyle w:val="Heading2"/>
      </w:pPr>
      <w:r>
        <w:t>9. tcpdump</w:t>
      </w:r>
    </w:p>
    <w:p>
      <w:r>
        <w:t>Purpose: Capture and analyze network packets.</w:t>
      </w:r>
    </w:p>
    <w:p>
      <w:pPr>
        <w:pStyle w:val="ListBullet"/>
      </w:pPr>
      <w:r>
        <w:t>Examples:</w:t>
      </w:r>
    </w:p>
    <w:p>
      <w:pPr>
        <w:pStyle w:val="ListBullet2"/>
      </w:pPr>
      <w:r>
        <w:t>tcpdump -i eth0</w:t>
      </w:r>
    </w:p>
    <w:p>
      <w:pPr>
        <w:pStyle w:val="Heading2"/>
      </w:pPr>
      <w:r>
        <w:t>10. ethtool</w:t>
      </w:r>
    </w:p>
    <w:p>
      <w:r>
        <w:t>Purpose: Display or configure Ethernet interface parameters.</w:t>
      </w:r>
    </w:p>
    <w:p>
      <w:pPr>
        <w:pStyle w:val="ListBullet"/>
      </w:pPr>
      <w:r>
        <w:t>Examples:</w:t>
      </w:r>
    </w:p>
    <w:p>
      <w:pPr>
        <w:pStyle w:val="ListBullet2"/>
      </w:pPr>
      <w:r>
        <w:t>ethtool eth0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